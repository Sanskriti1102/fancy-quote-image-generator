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LinkedIn Style Quote for k</w:t>
      </w:r>
    </w:p>
    <w:p>
      <w:r>
        <w:t>🔹 **Thought for Today**</w:t>
        <w:br/>
        <w:br/>
        <w:t>Every day, I come across words that don’t just fill space — they fill *perspective*.</w:t>
        <w:br/>
        <w:t>Here's one that made me pause today:</w:t>
        <w:br/>
        <w:br/>
        <w:t>💬 "“There are few people whom I really love, and still fewer of whom I think well. The more I see of the world, the more am I dissatisfied with it; and every day confirms my belief of the inconsistency of all human characters, and of the little dependence that can be placed on the appearance of merit or sense.” — Jane Austen"</w:t>
        <w:br/>
        <w:br/>
        <w:t>Take a moment. Let it sink in. Then move forward with purpose. 🚀</w:t>
        <w:br/>
        <w:br/>
        <w:t>#DailyInspiration #MindsetMatters #Leadership #SelfGrowth #LinkedInPosts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