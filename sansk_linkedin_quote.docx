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LinkedIn Style Quote for sansk</w:t>
      </w:r>
    </w:p>
    <w:p>
      <w:r>
        <w:t>🔹 **Thought for Today**</w:t>
        <w:br/>
        <w:br/>
        <w:t>Every day, I come across words that don’t just fill space — they fill *perspective*.</w:t>
        <w:br/>
        <w:t>Here's one that made me pause today:</w:t>
        <w:br/>
        <w:br/>
        <w:t>💬 "“Try not to become a man of success. Rather become a man of value.” — Albert Einstein"</w:t>
        <w:br/>
        <w:br/>
        <w:t>Take a moment. Let it sink in. Then move forward with purpose. 🚀</w:t>
        <w:br/>
        <w:br/>
        <w:t>#DailyInspiration #MindsetMatters #Leadership #SelfGrowth #LinkedInPosts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